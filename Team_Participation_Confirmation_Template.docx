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F104F" w14:textId="514535DE" w:rsidR="00572896" w:rsidRDefault="00683502">
      <w:pPr>
        <w:pStyle w:val="Titre"/>
      </w:pPr>
      <w:r>
        <w:t>Empower X-Hack</w:t>
      </w:r>
      <w:r w:rsidR="00D063DF">
        <w:t xml:space="preserve"> V2.0</w:t>
      </w:r>
      <w:r>
        <w:t xml:space="preserve"> Hackathon</w:t>
      </w:r>
    </w:p>
    <w:p w14:paraId="25718842" w14:textId="77777777" w:rsidR="00572896" w:rsidRDefault="00683502">
      <w:pPr>
        <w:pStyle w:val="Titre1"/>
      </w:pPr>
      <w:r>
        <w:t>Team Participation Confirmation</w:t>
      </w:r>
    </w:p>
    <w:p w14:paraId="0F85127D" w14:textId="77777777" w:rsidR="00572896" w:rsidRDefault="00683502">
      <w:pPr>
        <w:pStyle w:val="Titre2"/>
      </w:pPr>
      <w:r>
        <w:t>Team Information</w:t>
      </w:r>
    </w:p>
    <w:p w14:paraId="7F22F5F6" w14:textId="276EE909" w:rsidR="00572896" w:rsidRDefault="00683502">
      <w:r>
        <w:t xml:space="preserve">Team Name: </w:t>
      </w:r>
      <w:proofErr w:type="spellStart"/>
      <w:r w:rsidR="003D75E1">
        <w:t>Lablabino</w:t>
      </w:r>
      <w:proofErr w:type="spellEnd"/>
      <w:r w:rsidR="003D75E1">
        <w:t xml:space="preserve"> </w:t>
      </w:r>
      <w:proofErr w:type="spellStart"/>
      <w:r w:rsidR="003D75E1">
        <w:t>tunisino</w:t>
      </w:r>
      <w:proofErr w:type="spellEnd"/>
      <w:r w:rsidR="003D75E1">
        <w:t xml:space="preserve"> </w:t>
      </w:r>
    </w:p>
    <w:p w14:paraId="7B42D32D" w14:textId="393BEDE8" w:rsidR="00572896" w:rsidRDefault="00683502" w:rsidP="004647AE">
      <w:r>
        <w:t xml:space="preserve">Team Leader's Name: </w:t>
      </w:r>
      <w:r w:rsidR="004647AE" w:rsidRPr="0083366D">
        <w:t xml:space="preserve">Khalil Manai </w:t>
      </w:r>
    </w:p>
    <w:p w14:paraId="4DAC6C71" w14:textId="10541B3E" w:rsidR="00572896" w:rsidRDefault="00683502" w:rsidP="004647AE">
      <w:r>
        <w:t xml:space="preserve">Email: </w:t>
      </w:r>
      <w:r w:rsidR="004647AE" w:rsidRPr="00CD0B5C">
        <w:t>mohammedkhalil.manai@esprit.tn</w:t>
      </w:r>
    </w:p>
    <w:p w14:paraId="6AC91812" w14:textId="4D1C73F0" w:rsidR="00572896" w:rsidRDefault="00683502" w:rsidP="004647AE">
      <w:r>
        <w:t xml:space="preserve">Phone Number: </w:t>
      </w:r>
      <w:r w:rsidR="004647AE" w:rsidRPr="00CD0B5C">
        <w:t>+216 20</w:t>
      </w:r>
      <w:r w:rsidR="004647AE">
        <w:t xml:space="preserve"> </w:t>
      </w:r>
      <w:r w:rsidR="004647AE" w:rsidRPr="00CD0B5C">
        <w:t>414</w:t>
      </w:r>
      <w:r w:rsidR="004647AE">
        <w:t xml:space="preserve"> </w:t>
      </w:r>
      <w:r w:rsidR="004647AE" w:rsidRPr="00CD0B5C">
        <w:t>107</w:t>
      </w:r>
    </w:p>
    <w:p w14:paraId="3FAD4F65" w14:textId="77777777" w:rsidR="00572896" w:rsidRDefault="00683502">
      <w:pPr>
        <w:pStyle w:val="Titre2"/>
      </w:pPr>
      <w:r>
        <w:t>Team Members</w:t>
      </w:r>
    </w:p>
    <w:tbl>
      <w:tblPr>
        <w:tblW w:w="10488" w:type="dxa"/>
        <w:jc w:val="center"/>
        <w:tblLook w:val="04A0" w:firstRow="1" w:lastRow="0" w:firstColumn="1" w:lastColumn="0" w:noHBand="0" w:noVBand="1"/>
      </w:tblPr>
      <w:tblGrid>
        <w:gridCol w:w="2336"/>
        <w:gridCol w:w="3480"/>
        <w:gridCol w:w="2336"/>
        <w:gridCol w:w="2336"/>
      </w:tblGrid>
      <w:tr w:rsidR="00E66A81" w14:paraId="26734C72" w14:textId="6B6EE20E" w:rsidTr="00E66A81">
        <w:trPr>
          <w:jc w:val="center"/>
        </w:trPr>
        <w:tc>
          <w:tcPr>
            <w:tcW w:w="2336" w:type="dxa"/>
          </w:tcPr>
          <w:p w14:paraId="76CB9C0C" w14:textId="77777777" w:rsidR="00E66A81" w:rsidRDefault="00E66A81">
            <w:r>
              <w:t>Full Name</w:t>
            </w:r>
          </w:p>
        </w:tc>
        <w:tc>
          <w:tcPr>
            <w:tcW w:w="3480" w:type="dxa"/>
          </w:tcPr>
          <w:p w14:paraId="7C2E67B3" w14:textId="77777777" w:rsidR="00E66A81" w:rsidRDefault="00E66A81">
            <w:r>
              <w:t>Email</w:t>
            </w:r>
          </w:p>
        </w:tc>
        <w:tc>
          <w:tcPr>
            <w:tcW w:w="2336" w:type="dxa"/>
          </w:tcPr>
          <w:p w14:paraId="1B4D3B3C" w14:textId="77777777" w:rsidR="00E66A81" w:rsidRDefault="00E66A81">
            <w:r>
              <w:t>Phone Number</w:t>
            </w:r>
          </w:p>
        </w:tc>
        <w:tc>
          <w:tcPr>
            <w:tcW w:w="2336" w:type="dxa"/>
          </w:tcPr>
          <w:p w14:paraId="7CE6345A" w14:textId="77777777" w:rsidR="00E66A81" w:rsidRDefault="00E66A81">
            <w:r>
              <w:t>Specialization</w:t>
            </w:r>
          </w:p>
        </w:tc>
      </w:tr>
      <w:tr w:rsidR="00E66A81" w14:paraId="4BDDE737" w14:textId="7D37290C" w:rsidTr="00E66A81">
        <w:trPr>
          <w:jc w:val="center"/>
        </w:trPr>
        <w:tc>
          <w:tcPr>
            <w:tcW w:w="2336" w:type="dxa"/>
          </w:tcPr>
          <w:p w14:paraId="30486CAF" w14:textId="46C07704" w:rsidR="00E66A81" w:rsidRDefault="00E66A81" w:rsidP="00282DC0">
            <w:r w:rsidRPr="0083366D">
              <w:t xml:space="preserve">Khalil Manai </w:t>
            </w:r>
          </w:p>
        </w:tc>
        <w:tc>
          <w:tcPr>
            <w:tcW w:w="3480" w:type="dxa"/>
          </w:tcPr>
          <w:p w14:paraId="657E430C" w14:textId="20A9FB5C" w:rsidR="00E66A81" w:rsidRDefault="00E66A81" w:rsidP="00282DC0">
            <w:r w:rsidRPr="00CD0B5C">
              <w:t>mohammedkhalil.manai@esprit.tn</w:t>
            </w:r>
          </w:p>
        </w:tc>
        <w:tc>
          <w:tcPr>
            <w:tcW w:w="2336" w:type="dxa"/>
          </w:tcPr>
          <w:p w14:paraId="37DF1C85" w14:textId="700E72D7" w:rsidR="00E66A81" w:rsidRDefault="00E66A81" w:rsidP="00282DC0">
            <w:r w:rsidRPr="00CD0B5C">
              <w:t>+216 20</w:t>
            </w:r>
            <w:r w:rsidR="00214491">
              <w:t xml:space="preserve"> </w:t>
            </w:r>
            <w:r w:rsidRPr="00CD0B5C">
              <w:t>414</w:t>
            </w:r>
            <w:r w:rsidR="00214491">
              <w:t xml:space="preserve"> </w:t>
            </w:r>
            <w:r w:rsidRPr="00CD0B5C">
              <w:t>107</w:t>
            </w:r>
          </w:p>
        </w:tc>
        <w:tc>
          <w:tcPr>
            <w:tcW w:w="2336" w:type="dxa"/>
          </w:tcPr>
          <w:p w14:paraId="0555E925" w14:textId="404B5CA3" w:rsidR="00E66A81" w:rsidRDefault="00E66A81" w:rsidP="00282DC0">
            <w:r>
              <w:rPr>
                <w:rFonts w:ascii="Segoe UI" w:hAnsi="Segoe UI" w:cs="Segoe UI"/>
                <w:color w:val="242424"/>
                <w:shd w:val="clear" w:color="auto" w:fill="FFFFFF"/>
              </w:rPr>
              <w:t>ESPRIT ESE SIM</w:t>
            </w:r>
          </w:p>
        </w:tc>
      </w:tr>
      <w:tr w:rsidR="00722A76" w14:paraId="13760973" w14:textId="41985C0F" w:rsidTr="00E66A81">
        <w:trPr>
          <w:jc w:val="center"/>
        </w:trPr>
        <w:tc>
          <w:tcPr>
            <w:tcW w:w="2336" w:type="dxa"/>
          </w:tcPr>
          <w:p w14:paraId="1AFBFA5B" w14:textId="724276DB" w:rsidR="00722A76" w:rsidRDefault="00722A76" w:rsidP="00722A76">
            <w:r w:rsidRPr="008917FB">
              <w:t>Trabelsi Eya</w:t>
            </w:r>
          </w:p>
        </w:tc>
        <w:tc>
          <w:tcPr>
            <w:tcW w:w="3480" w:type="dxa"/>
          </w:tcPr>
          <w:p w14:paraId="4FC03293" w14:textId="6470DC5A" w:rsidR="00722A76" w:rsidRDefault="00722A76" w:rsidP="00722A76">
            <w:r w:rsidRPr="008917FB">
              <w:t>trabelsi.eya1@esprit.tn</w:t>
            </w:r>
          </w:p>
        </w:tc>
        <w:tc>
          <w:tcPr>
            <w:tcW w:w="2336" w:type="dxa"/>
          </w:tcPr>
          <w:p w14:paraId="1B61101D" w14:textId="60A2ED1F" w:rsidR="00722A76" w:rsidRDefault="00722A76" w:rsidP="00722A76">
            <w:r w:rsidRPr="008917FB">
              <w:t>+216 55</w:t>
            </w:r>
            <w:r>
              <w:t xml:space="preserve"> </w:t>
            </w:r>
            <w:r w:rsidRPr="008917FB">
              <w:t>588</w:t>
            </w:r>
            <w:r>
              <w:t xml:space="preserve"> </w:t>
            </w:r>
            <w:r w:rsidRPr="008917FB">
              <w:t>439</w:t>
            </w:r>
          </w:p>
        </w:tc>
        <w:tc>
          <w:tcPr>
            <w:tcW w:w="2336" w:type="dxa"/>
          </w:tcPr>
          <w:p w14:paraId="75B3F2C9" w14:textId="230FBE47" w:rsidR="00722A76" w:rsidRDefault="00722A76" w:rsidP="00722A76">
            <w:r>
              <w:rPr>
                <w:rFonts w:ascii="Segoe UI" w:hAnsi="Segoe UI" w:cs="Segoe UI"/>
                <w:color w:val="242424"/>
                <w:shd w:val="clear" w:color="auto" w:fill="FFFFFF"/>
              </w:rPr>
              <w:t>ESPRIT ESE SIM</w:t>
            </w:r>
          </w:p>
        </w:tc>
      </w:tr>
      <w:tr w:rsidR="00722A76" w14:paraId="349AD23C" w14:textId="4C7A6934" w:rsidTr="00E66A81">
        <w:trPr>
          <w:jc w:val="center"/>
        </w:trPr>
        <w:tc>
          <w:tcPr>
            <w:tcW w:w="2336" w:type="dxa"/>
          </w:tcPr>
          <w:p w14:paraId="32554124" w14:textId="1D901156" w:rsidR="00722A76" w:rsidRDefault="00722A76" w:rsidP="00722A76">
            <w:r w:rsidRPr="007651E4">
              <w:t xml:space="preserve">Amir </w:t>
            </w:r>
            <w:proofErr w:type="spellStart"/>
            <w:r w:rsidRPr="007651E4">
              <w:t>Boudidah</w:t>
            </w:r>
            <w:proofErr w:type="spellEnd"/>
          </w:p>
        </w:tc>
        <w:tc>
          <w:tcPr>
            <w:tcW w:w="3480" w:type="dxa"/>
          </w:tcPr>
          <w:p w14:paraId="0BB0DD0B" w14:textId="6016F62F" w:rsidR="00722A76" w:rsidRDefault="00722A76" w:rsidP="00722A76">
            <w:r w:rsidRPr="00B25C97">
              <w:t>amir.boudidah@esprit.tn</w:t>
            </w:r>
          </w:p>
        </w:tc>
        <w:tc>
          <w:tcPr>
            <w:tcW w:w="2336" w:type="dxa"/>
          </w:tcPr>
          <w:p w14:paraId="1B1CB61B" w14:textId="5722E6AB" w:rsidR="00722A76" w:rsidRDefault="00722A76" w:rsidP="00722A76">
            <w:r w:rsidRPr="00B25C97">
              <w:t>+216 90 322 256</w:t>
            </w:r>
          </w:p>
        </w:tc>
        <w:tc>
          <w:tcPr>
            <w:tcW w:w="2336" w:type="dxa"/>
          </w:tcPr>
          <w:p w14:paraId="3782EBBF" w14:textId="49B3E926" w:rsidR="00722A76" w:rsidRDefault="00722A76" w:rsidP="00722A76">
            <w:r>
              <w:rPr>
                <w:rFonts w:ascii="Segoe UI" w:hAnsi="Segoe UI" w:cs="Segoe UI"/>
                <w:color w:val="242424"/>
                <w:shd w:val="clear" w:color="auto" w:fill="FFFFFF"/>
              </w:rPr>
              <w:t xml:space="preserve">ESPRIT ESE </w:t>
            </w:r>
            <w:proofErr w:type="spellStart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Gamix</w:t>
            </w:r>
            <w:proofErr w:type="spellEnd"/>
          </w:p>
        </w:tc>
      </w:tr>
      <w:tr w:rsidR="00722A76" w14:paraId="58F7D22F" w14:textId="448DBD83" w:rsidTr="00E66A81">
        <w:trPr>
          <w:jc w:val="center"/>
        </w:trPr>
        <w:tc>
          <w:tcPr>
            <w:tcW w:w="2336" w:type="dxa"/>
          </w:tcPr>
          <w:p w14:paraId="32800517" w14:textId="6CEC1B97" w:rsidR="00722A76" w:rsidRDefault="00722A76" w:rsidP="00722A76">
            <w:r w:rsidRPr="00B25C97">
              <w:t xml:space="preserve">Yassmine </w:t>
            </w:r>
            <w:proofErr w:type="spellStart"/>
            <w:r w:rsidRPr="00B25C97">
              <w:t>Zammeli</w:t>
            </w:r>
            <w:proofErr w:type="spellEnd"/>
          </w:p>
        </w:tc>
        <w:tc>
          <w:tcPr>
            <w:tcW w:w="3480" w:type="dxa"/>
          </w:tcPr>
          <w:p w14:paraId="74500D28" w14:textId="4AD19AE1" w:rsidR="00722A76" w:rsidRDefault="00722A76" w:rsidP="00722A76">
            <w:r w:rsidRPr="00B25C97">
              <w:t>yassmine.zammali@esprit.tn</w:t>
            </w:r>
          </w:p>
        </w:tc>
        <w:tc>
          <w:tcPr>
            <w:tcW w:w="2336" w:type="dxa"/>
          </w:tcPr>
          <w:p w14:paraId="3E15B483" w14:textId="08BD05FF" w:rsidR="00722A76" w:rsidRDefault="00722A76" w:rsidP="00722A76">
            <w:r w:rsidRPr="00214491">
              <w:t>+216 29</w:t>
            </w:r>
            <w:r>
              <w:t xml:space="preserve"> </w:t>
            </w:r>
            <w:r w:rsidRPr="00214491">
              <w:t>271</w:t>
            </w:r>
            <w:r>
              <w:t xml:space="preserve"> </w:t>
            </w:r>
            <w:r w:rsidRPr="00214491">
              <w:t>183</w:t>
            </w:r>
          </w:p>
        </w:tc>
        <w:tc>
          <w:tcPr>
            <w:tcW w:w="2336" w:type="dxa"/>
          </w:tcPr>
          <w:p w14:paraId="61BADE87" w14:textId="7D7860BB" w:rsidR="00722A76" w:rsidRDefault="00722A76" w:rsidP="00722A76">
            <w:r>
              <w:rPr>
                <w:rFonts w:ascii="Segoe UI" w:hAnsi="Segoe UI" w:cs="Segoe UI"/>
                <w:color w:val="242424"/>
                <w:shd w:val="clear" w:color="auto" w:fill="FFFFFF"/>
              </w:rPr>
              <w:t>ESPRIT ESE SIM</w:t>
            </w:r>
          </w:p>
        </w:tc>
      </w:tr>
      <w:tr w:rsidR="00722A76" w14:paraId="03C93823" w14:textId="418012D5" w:rsidTr="00E66A81">
        <w:trPr>
          <w:jc w:val="center"/>
        </w:trPr>
        <w:tc>
          <w:tcPr>
            <w:tcW w:w="2336" w:type="dxa"/>
          </w:tcPr>
          <w:p w14:paraId="3647398E" w14:textId="2411F953" w:rsidR="00722A76" w:rsidRDefault="00722A76" w:rsidP="00722A76">
            <w:proofErr w:type="spellStart"/>
            <w:r w:rsidRPr="00214491">
              <w:t>Megdiche</w:t>
            </w:r>
            <w:proofErr w:type="spellEnd"/>
            <w:r w:rsidRPr="00214491">
              <w:t xml:space="preserve"> Helmi</w:t>
            </w:r>
          </w:p>
        </w:tc>
        <w:tc>
          <w:tcPr>
            <w:tcW w:w="3480" w:type="dxa"/>
          </w:tcPr>
          <w:p w14:paraId="6577C650" w14:textId="6991088D" w:rsidR="00722A76" w:rsidRDefault="00722A76" w:rsidP="00722A76">
            <w:r w:rsidRPr="00214491">
              <w:t>helmi.megdiche@esprit.tn</w:t>
            </w:r>
          </w:p>
        </w:tc>
        <w:tc>
          <w:tcPr>
            <w:tcW w:w="2336" w:type="dxa"/>
          </w:tcPr>
          <w:p w14:paraId="3EFFE113" w14:textId="76616C36" w:rsidR="00722A76" w:rsidRDefault="00722A76" w:rsidP="00722A76">
            <w:r w:rsidRPr="00722A76">
              <w:t>+216 29</w:t>
            </w:r>
            <w:r>
              <w:t xml:space="preserve"> </w:t>
            </w:r>
            <w:r w:rsidRPr="00722A76">
              <w:t>392</w:t>
            </w:r>
            <w:r>
              <w:t xml:space="preserve"> </w:t>
            </w:r>
            <w:r w:rsidRPr="00722A76">
              <w:t>723</w:t>
            </w:r>
          </w:p>
        </w:tc>
        <w:tc>
          <w:tcPr>
            <w:tcW w:w="2336" w:type="dxa"/>
          </w:tcPr>
          <w:p w14:paraId="796A72F6" w14:textId="121BEA27" w:rsidR="00722A76" w:rsidRDefault="00722A76" w:rsidP="00722A76">
            <w:r>
              <w:rPr>
                <w:rFonts w:ascii="Segoe UI" w:hAnsi="Segoe UI" w:cs="Segoe UI"/>
                <w:color w:val="242424"/>
                <w:shd w:val="clear" w:color="auto" w:fill="FFFFFF"/>
              </w:rPr>
              <w:t>ESPRIT ESE SIM</w:t>
            </w:r>
          </w:p>
        </w:tc>
      </w:tr>
    </w:tbl>
    <w:p w14:paraId="597B586D" w14:textId="77777777" w:rsidR="00572896" w:rsidRDefault="00683502">
      <w:pPr>
        <w:pStyle w:val="Titre2"/>
      </w:pPr>
      <w:r>
        <w:t>Additional Comments</w:t>
      </w:r>
    </w:p>
    <w:p w14:paraId="6BFC32E6" w14:textId="77777777" w:rsidR="00572896" w:rsidRDefault="00683502">
      <w:r>
        <w:t>________________________________________________________________________________</w:t>
      </w:r>
    </w:p>
    <w:p w14:paraId="45399193" w14:textId="77777777" w:rsidR="00572896" w:rsidRDefault="00683502">
      <w:r>
        <w:t>________________________________________________________________________________</w:t>
      </w:r>
    </w:p>
    <w:p w14:paraId="4C927D28" w14:textId="77777777" w:rsidR="00572896" w:rsidRDefault="00683502">
      <w:r>
        <w:t>________________________________________________________________________________</w:t>
      </w:r>
    </w:p>
    <w:p w14:paraId="2AD84FAF" w14:textId="77777777" w:rsidR="00572896" w:rsidRDefault="00683502">
      <w:pPr>
        <w:pStyle w:val="Titre2"/>
      </w:pPr>
      <w:r>
        <w:t>Confirmation</w:t>
      </w:r>
    </w:p>
    <w:p w14:paraId="4775B27B" w14:textId="77777777" w:rsidR="00572896" w:rsidRDefault="00683502">
      <w:r>
        <w:t>I hereby confirm that the above information is accurate and that our team will participate in the Empower X-Hack Hackathon.</w:t>
      </w:r>
    </w:p>
    <w:p w14:paraId="094D0496" w14:textId="77777777" w:rsidR="00572896" w:rsidRDefault="00683502">
      <w:r>
        <w:t>Team Leader's Signature: __________________________</w:t>
      </w:r>
    </w:p>
    <w:p w14:paraId="6AB5912F" w14:textId="23948A60" w:rsidR="00572896" w:rsidRDefault="00683502">
      <w:r>
        <w:t xml:space="preserve">Date: </w:t>
      </w:r>
      <w:r w:rsidR="00722A76">
        <w:t>10.06.2025</w:t>
      </w:r>
    </w:p>
    <w:sectPr w:rsidR="005728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6349894">
    <w:abstractNumId w:val="8"/>
  </w:num>
  <w:num w:numId="2" w16cid:durableId="2028017656">
    <w:abstractNumId w:val="6"/>
  </w:num>
  <w:num w:numId="3" w16cid:durableId="428475267">
    <w:abstractNumId w:val="5"/>
  </w:num>
  <w:num w:numId="4" w16cid:durableId="2035377693">
    <w:abstractNumId w:val="4"/>
  </w:num>
  <w:num w:numId="5" w16cid:durableId="858785625">
    <w:abstractNumId w:val="7"/>
  </w:num>
  <w:num w:numId="6" w16cid:durableId="1233394834">
    <w:abstractNumId w:val="3"/>
  </w:num>
  <w:num w:numId="7" w16cid:durableId="1758138955">
    <w:abstractNumId w:val="2"/>
  </w:num>
  <w:num w:numId="8" w16cid:durableId="638000368">
    <w:abstractNumId w:val="1"/>
  </w:num>
  <w:num w:numId="9" w16cid:durableId="1144658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4491"/>
    <w:rsid w:val="00282DC0"/>
    <w:rsid w:val="0029639D"/>
    <w:rsid w:val="00326F90"/>
    <w:rsid w:val="00392E8D"/>
    <w:rsid w:val="003B3520"/>
    <w:rsid w:val="003D75E1"/>
    <w:rsid w:val="004647AE"/>
    <w:rsid w:val="00572896"/>
    <w:rsid w:val="00683502"/>
    <w:rsid w:val="00722A76"/>
    <w:rsid w:val="007651E4"/>
    <w:rsid w:val="007E53E6"/>
    <w:rsid w:val="0083366D"/>
    <w:rsid w:val="008917FB"/>
    <w:rsid w:val="00AA1D8D"/>
    <w:rsid w:val="00B25C97"/>
    <w:rsid w:val="00B47730"/>
    <w:rsid w:val="00CB0664"/>
    <w:rsid w:val="00CD0B5C"/>
    <w:rsid w:val="00D063DF"/>
    <w:rsid w:val="00D43501"/>
    <w:rsid w:val="00E66A81"/>
    <w:rsid w:val="00FC693F"/>
    <w:rsid w:val="00FF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E4F807"/>
  <w14:defaultImageDpi w14:val="300"/>
  <w15:docId w15:val="{A96A4F05-5D14-4627-899A-2C629EB9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Eya TRABELSI</cp:lastModifiedBy>
  <cp:revision>3</cp:revision>
  <dcterms:created xsi:type="dcterms:W3CDTF">2025-06-11T15:05:00Z</dcterms:created>
  <dcterms:modified xsi:type="dcterms:W3CDTF">2025-06-14T12:08:00Z</dcterms:modified>
  <cp:category/>
</cp:coreProperties>
</file>